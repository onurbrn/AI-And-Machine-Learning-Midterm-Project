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Transcriptions</w:t>
      </w:r>
    </w:p>
    <w:p>
      <w:r>
        <w:t>File: 1-Interrogation Transcript Kevin Wright.mp3</w:t>
      </w:r>
    </w:p>
    <w:p>
      <w:r>
        <w:t>Interrogation transcript, Kevin Wright, date October 17th, 2023, time 10 a.m., location Metro City Police Department, interrogation room one, participants Detective Laura Martinez, Kevin Wright. Good morning, Kevin. Please have a seat. Thank you. Don't be nervous. We just have a few questions about Dr. Harper. I still can't believe she's gone. I understand this is difficult. How well did you know Dr. Harper? I'm a graduate student in the AI department. I attended several of her lectures and worked on a group project she supervised. Were you on campus the night of October 14th? Yes, I was studying in the library until about midnight. Did you notice anything unusual that evening? Actually yes. Around 11 p.m., I stepped outside for some air and saw someone entering the AI research building. Can you describe this person? It was dark, but the person was wearing a hoodie and moving quickly. I thought it was odd because the building should have been mostly empty. Did you see their face? No, they kept their head down. Did you notice anything else? Yes. A few minutes later, I saw Dr. Bennett's car parked near the building. I recognized it because he has a distinctive custom license plate. You're sure it was Dr. Bennett's car? Positive. He's known for that car on campus. Did you see Dr. Bennett himself? No, just the car. Did you think it was unusual for his car to be there at that time? Definitely. Dr. Bennett usually leaves by 7 p.m. Why didn't you mention this earlier? I wasn't sure it was important, and I was afraid of getting involved. Your information is very important, Kevin. Is there anything else you recall? Well, I received an anonymous email the next morning warning me to stay out of department affairs. I didn't know what to make of it. Do you still have this email? Yes, I can forward it to you. Please do. Thank you for your cooperation. I hope this helps.</w:t>
      </w:r>
    </w:p>
    <w:p/>
    <w:p>
      <w:r>
        <w:t>File: 2-Interrogation Transcript Professor Elizabeth Turner.mp3</w:t>
      </w:r>
    </w:p>
    <w:p>
      <w:r>
        <w:t>Interrogation transcript. Professor Elzabeth Turner. Date October 16, 2023. Time 8 p.m. Location Metro City Police Department. Interrogation room 2. Participants. Detective Laura Martinez, L.M. Professor Elzabeth Turner, E.T. Good evening, Professor Turner. Thank you for coming in this late hour. Of course, detective. I understand the urgency. We appreciate your cooperation. I would like to ask about your interrogations with Dr. Harper on October 14. Certainly. Emily and I had a brief conversation that evening after a faculty meeting. Can you elaborate on that conversation? She seemed concerned about something. She mentioned uncovering unethical practices, but didn't provide details. I encouraged her to report anything serious to the administration. Did she indicate who might be involved? No. She was quite guarded. I got the sense she didn't know whom to trust. Did you notice any unusual behavior from colleagues that day? Well, now that you mention it, Karen Mitchell seemed unusually tense during the faculty meeting. She was short with several staff members. Did you observe any integrations between Dr. Harper and Karen Mitchell? They had a private discussion after the meeting. It looked heated from a distance. Do you recall what time that was? The meeting ended around 4 p.m., so their discussion must have been shortly after. Did you see Dr. Harper later that evening? No. I left campus around 5 p.m. to attend an event. Is there anything else you think might be relevant? Just that Emily mentioned she was planning to take some time off soon. She seemed eager to get away. Did she say why? She just said she needed a break. I assumed it was due to stress from work. Thank you, Professor Turner. Your information is very helpful. I hope you find who did this. Emily was a brilliant mind and a good friend.</w:t>
      </w:r>
    </w:p>
    <w:p/>
    <w:p>
      <w:r>
        <w:t>File: 3-Interrogation Transcript Karen Mitchell.mp3</w:t>
      </w:r>
    </w:p>
    <w:p>
      <w:r>
        <w:t>Interrogation transcript. Karen Mitchell. Date October 16th, 2023. Time 11 a.m. Location Metro City Police Department. Interrogation room 3. Participants Detective Laura Martinez, LM. Karen Mitchell, KM. Good morning Miss Mitchell. Thank you for agreeing to speak with us. Of course detective. Anything to assist the investigation. Can you record your activities on the evening of October 14th? Certainly. I was at a fundraising event for the University until around 9 p.m. Then I returned to my office to finish some paperwork. Our record shows your access to the administrative office at 8.45 p.m. and left at 9.30 p.m. Is that correct? Yes, that sounds about right. Did you see anyone else in the building during that time? No, the building was mostly empty. Mark Evans, the janitor, reported seeing you leaving in hurry around 9.30 p.m. and that you seemed agitated. Any comment on that? I was just tired detective. It had been a long day. Did you have any recent conflicts with Dr. Harper? Not at all. We work professionally together. Dr. Harper emailed you about disresponse in budget reports. Care to explain? Budgeting is complex. Any disresponses were minor and being addressed. Were you aware that Dr. Harper planned to meet with University office about these disresponses? No, I wasn't. Nina Williams mentioned that Lisa Chan claimed you pursued her into obtained secure files. Is this true? Absolutely not. These are baseless accusations. Can you explain why your fingerprints were found on Dr. Harper's research book? I handle many documents in the department. It's possible I touched it during a meeting. The notebook was in her private office, not common areas. Then I have no explanation. Miss Mitchell, withholding informations can absurd our investigations. I've told you everything I know. Very well. We may have further questions later.</w:t>
      </w:r>
    </w:p>
    <w:p/>
    <w:p>
      <w:r>
        <w:t>File: 4-Interrogation Transcript Dr. Michael Bennett.mp3</w:t>
      </w:r>
    </w:p>
    <w:p>
      <w:r>
        <w:t>Interrogation transcript, Dr. Mitchell Bennett. Date, October 16, 2023. Time, 2 p.m. Location, Metro City Police Department. Interrogation room 1. Participants, Detective Laura Martinez, L.M. Dr. Mitchell Bennett, M.B. Dr. Bennett, thank you for coming in. Let's make this quick. I'm a boozy man. I will get straight to the point. Your K-card was used to access the AI research we will link at 11 p.m. on October 14th. Can you explain that? That's impossible. I was out of tone at the conference. Can anyone verify your whereabouts? I was alone in my hotel room preparing for my presentation. Hotel records show you checked in, but there is no activity on your K-card after 8 p.m. I stayed in. Is that a crime? Do you have your K-card with you? Actually, I seem to have misplaced it. Convenient. Dr. Bennett, were you aware of any tensions between you and Dr. Harper? Professional disagreements are normal, nothing more. Did you feel overshadowed by her recent success? I don't have to listen to this. Did you have access to tetrodotoxin? As a researcher, I have access to virus substances for experiments. Including little nutrients? Under strict regulations, yes. We will need a list of all substances you have access to. You will have to go through official channels. Rest assured, we will.</w:t>
      </w:r>
    </w:p>
    <w:p/>
    <w:p>
      <w:r>
        <w:t>File: 5-Interrogation Transcript Daniel Ruiz.mp3</w:t>
      </w:r>
    </w:p>
    <w:p>
      <w:r>
        <w:t>İnterrogasyon transkripti, Daniel Ruiz, 16 Oktober 2023, saat 16.00, yer, Metrocity Polis Departmanı, İnterrogasyon odası 2, İletkiler, Detektif Flora Martinez, L.M., Daniel Ruiz, D.R. Günaydın, Mr. Ruiz. Geldiğiniz için teşekkür ederim. Elbette, Detektif. Yardım edebileceğim her şey. Akşam 14. Oktubu'nda işlerinizi açıklayabilir miydiniz? Üniversite ile potansiyel bir kalabalık konuşmaya katıldım. Her gün duran görüşmeler mi? Evet, birçok şey kutlamak zorundayız. Samantha Brooks'un kahvesini 8.00'dan yaklaştırdınız. Düşünceliydiniz ve bu akşam olmalı diye sesleniyordunuz. Ve cevap vermek istemiyorum. Evet, kahveyi almak için kahveyi aldım. İşle ilgili arzular, bu teoriyle ilgili hiçbir şey yoktu. Dr. Harper'la ilgili iş mi? O bir konu, evet. İlgileniyorduk. Dr. Harper sizin ödüllerinizi yasakladı, değil mi? Onları düşünüyordu, tartışmalar zaman alıyor. Akşam Dr. Harper ile tanıştınız mı? Hayır, tanışmadım. Kahveyi aldıktan sonra sizin ödüllerinizi yasaklayabilir miyiz? Otel odasındaydım. Telefonumu kontrol edebilirsiniz. Edebiliriz. Dr. Harper'la ilgili tehditler hakkında bilgi var mıydınız? Kesinlikle değil. Onları çok değerlendirdik. Sizin şirketiniz hakkında etiket sorunlarına sahip olduğunuzu bilmiyordunuz mu? Böyle bilgim yoktu. Mr. Ruiz, eğer bir şey varsa, onu paylaşmak zamanı geldi. Her şeyi size söyledim.</w:t>
      </w:r>
    </w:p>
    <w:p/>
    <w:p>
      <w:r>
        <w:t>File: 6-Interrogation Transcript Lisa Chen.mp3</w:t>
      </w:r>
    </w:p>
    <w:p>
      <w:r>
        <w:t>Interrogation transcript Lisa Chen. Date October 16, 2023. Time 6 p.m. Location Metrocity Police Department interrogation room 1. Participants Detective Flora Martinez L.M. Lisa Chen L.C. Hello Lisa, thank you for coming in. Am I in trouble detective? We just have a few questions. Can you tell me about your activities on the night of October 14? I was working in the lab from about 9 p.m. to 9 30 p.m. then I went home. Nina Williams response seeing you access security data files without proper authorization. I had permission from Dr. Harper. Did you? We found no records of such permission. She must have forgotten to log it. Nina also mentioned you appeared flush certain and left a USB drive behind. I don't recall that. Your fingerprints were found on a USB drive containing encrypted files required to a project Athena discovered at the crime scene. I can't I can't explain. Please do. I was instructed to retrieve some files. Instructed by whom? Karen Mitchell. What did she want to read the files? She said it was for a budget review but I did not question it. We have a recorded phone call where you say I did what you asked but I'm in getting worried. This could ruin everything. Who were you speaking to? It was Karen. She pressured me into it. Did you have any grievance against Dr. Harper? No. She was my mentor. I admired her. Did you meet with Dr. Harper later that night? No. I went straight home after the lab. Can anyone confirm you were about after 9 30 p.m.? I live alone. There's no one to confirm. Lisa, withholding information can have serious consequences. I'm telling you everything I know.</w:t>
      </w:r>
    </w:p>
    <w:p/>
    <w:p>
      <w:r>
        <w:t>File: 7-Voicemail from Dr. Harper to Dr. Sarah Patel.mp3</w:t>
      </w:r>
    </w:p>
    <w:p>
      <w:r>
        <w:t>Voicemail from Dr. Harper to Dr. Sarah Patel Timestamp October 14 645 p.m. Sarah it's Emily something urgent has come up I can't go into details over the phone but it's about branches in our department's integrity I need to meet with your first thing tomorrow please keep this between us</w:t>
      </w:r>
    </w:p>
    <w:p/>
    <w:p>
      <w:r>
        <w:t>File: 8-Voicemail from Dr. Harper to Dr. Alan Reynolds.mp3</w:t>
      </w:r>
    </w:p>
    <w:p>
      <w:r>
        <w:t>Voicemail from Dr. Harper to Dr. Ellen Reynolds Timestamp October 14 7 p.m. Ellen, it's Emily again. I'm sorry to bother you but I just uncovered more unsettling information. It's worse than I thought. I can't discuss it over the phone. Please, we need to meet as soon as possible. Call me back when you can and please be cautious about whom you trust.</w:t>
      </w:r>
    </w:p>
    <w:p/>
    <w:p>
      <w:r>
        <w:t>File: 9-Voicemail from an Unknown Caller to Dr. Harper.mp3</w:t>
      </w:r>
    </w:p>
    <w:p>
      <w:r>
        <w:t>Voicemail from an unknown caller to Dr. Harper. Timestamp, October 14th, 9.45 p.m. Dr. Harper, you think you can expose us without consequences? You're making a big mistake. Drop your investigation or you will regret it.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