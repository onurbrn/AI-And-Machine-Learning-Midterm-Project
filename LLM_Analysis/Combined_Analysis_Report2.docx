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Combined Analysis Report</w:t>
      </w:r>
    </w:p>
    <w:p>
      <w:pPr>
        <w:pStyle w:val="Heading2"/>
      </w:pPr>
      <w:r>
        <w:t>Analysis for Autopsy Report.docx</w:t>
      </w:r>
    </w:p>
    <w:p>
      <w:r>
        <w:t>&lt;Reasoning&gt;</w:t>
        <w:br/>
        <w:br/>
        <w:t>1. **Key Elements of the Document:**</w:t>
        <w:br/>
        <w:t xml:space="preserve">   - **Case Details:** Case Number (MC-2023-0715-A), Name (Dr. Emily Harper), Age (42), Gender (Female), Date of Autopsy (October 15, 2023), Performed by (Dr. Anthony Rivera).</w:t>
        <w:br/>
        <w:t xml:space="preserve">   - **External Examination:** General appearance, clothing description, identifying marks, and lack of recent injuries.</w:t>
        <w:br/>
        <w:t xml:space="preserve">   - **Internal Examination:** Condition of head and neck, cardiovascular, respiratory, and gastrointestinal systems.</w:t>
        <w:br/>
        <w:t xml:space="preserve">   - **Toxicology Report:** Samples collected, presence of Tetrodotoxin, blood alcohol content, absence of other substances.</w:t>
        <w:br/>
        <w:t xml:space="preserve">   - **Cause of Death:** Respiratory paralysis due to Tetrodotoxin poisoning.</w:t>
        <w:br/>
        <w:t xml:space="preserve">   - **Time of Death:** Estimated between 10:00 PM and 12:00 AM on October 14, 2023.</w:t>
        <w:br/>
        <w:t xml:space="preserve">   - **Additional Observations:** Injection site on the left upper arm, no defensive wounds.</w:t>
        <w:br/>
        <w:t xml:space="preserve">   - **Conclusion:** Fatal dose of Tetrodotoxin via injection, covert administration.</w:t>
        <w:br/>
        <w:br/>
        <w:t>2. **Contribution to the Investigation:**</w:t>
        <w:br/>
        <w:t xml:space="preserve">   - **Case Details:** Establishes the identity of the deceased and the official handling of the case.</w:t>
        <w:br/>
        <w:t xml:space="preserve">   - **External Examination:** Provides initial observations that rule out physical struggle or external trauma, suggesting the method of toxin administration may have been stealthy.</w:t>
        <w:br/>
        <w:t xml:space="preserve">   - **Internal Examination:** Confirms no internal trauma or natural causes, narrowing down the cause of death to poisoning.</w:t>
        <w:br/>
        <w:t xml:space="preserve">   - **Toxicology Report:** Crucial in identifying Tetrodotoxin as the cause of death, ruling out alcohol or other drugs.</w:t>
        <w:br/>
        <w:t xml:space="preserve">   - **Cause of Death and Time of Death:** Helps in constructing a timeline and understanding the mechanism of death.</w:t>
        <w:br/>
        <w:t xml:space="preserve">   - **Additional Observations:** The injection site and lack of defensive wounds suggest a covert or unsuspected administration, possibly by someone known to the victim or in a controlled environment.</w:t>
        <w:br/>
        <w:br/>
        <w:t>3. **Potential Links, Contradictions, or Unique Findings:**</w:t>
        <w:br/>
        <w:t xml:space="preserve">   - **Injection Site:** The presence of a puncture wound indicates a deliberate act, possibly by someone with access to a hypodermic needle and the toxin.</w:t>
        <w:br/>
        <w:t xml:space="preserve">   - **Tetrodotoxin:** A rare and potent toxin, suggesting premeditation and access to specialized substances.</w:t>
        <w:br/>
        <w:t xml:space="preserve">   - **Lack of Defensive Wounds:** Indicates the victim was likely unaware of the injection, suggesting trust or incapacitation.</w:t>
        <w:br/>
        <w:br/>
        <w:t>4. **Detailed Reasoning Process:**</w:t>
        <w:br/>
        <w:t xml:space="preserve">   - The autopsy report systematically rules out natural causes and external trauma, focusing on poisoning as the cause of death.</w:t>
        <w:br/>
        <w:t xml:space="preserve">   - The timeline provided by gastric contents and body condition narrows down the time of death, which is critical for corroborating witness statements or suspect alibis.</w:t>
        <w:br/>
        <w:t xml:space="preserve">   - The use of Tetrodotoxin, a rare toxin, implies a sophisticated method of murder, requiring investigation into the victim's professional and personal life for potential suspects with access to such substances.</w:t>
        <w:br/>
        <w:t xml:space="preserve">   - The absence of defensive wounds suggests a non-confrontational scenario, possibly involving deception or a trusted individual.</w:t>
        <w:br/>
        <w:br/>
        <w:t>&lt;/Reasoning&gt;</w:t>
        <w:br/>
        <w:br/>
        <w:t>&lt;Summary&gt;</w:t>
        <w:br/>
        <w:t>The autopsy report concludes that Dr. Emily Harper died from respiratory paralysis caused by a lethal injection of Tetrodotoxin. The time of death is estimated between 10:00 PM and 12:00 AM on October 14, 2023. The report highlights a small puncture wound on the left upper arm, indicative of a hypodermic needle, with no defensive wounds, suggesting the toxin was administered covertly. The presence of such a rare toxin points towards a premeditated act, potentially by someone with access to specialized substances. The findings provide crucial information for narrowing down suspects and constructing a timeline for the investigation.</w:t>
        <w:br/>
        <w:t>&lt;/Summary&gt;</w:t>
      </w:r>
    </w:p>
    <w:p>
      <w:pPr>
        <w:pStyle w:val="Heading2"/>
      </w:pPr>
      <w:r>
        <w:t>Analysis for Email from Dr. Harper to Karen Mitchell.docx</w:t>
      </w:r>
    </w:p>
    <w:p>
      <w:r>
        <w:t>&lt;Reasoning&gt;</w:t>
        <w:br/>
        <w:t>1. **Key Elements**:</w:t>
        <w:br/>
        <w:t xml:space="preserve">   - **Sender and Recipient**: Dr. Emily Harper is the sender, and Karen Mitchell is the recipient. Both are associated with Metro City University, as indicated by their email addresses.</w:t>
        <w:br/>
        <w:t xml:space="preserve">   - **Date**: The email was sent on October 13, 2023.</w:t>
        <w:br/>
        <w:t xml:space="preserve">   - **Subject**: The email is regarding "Discrepancies in Budget Reports."</w:t>
        <w:br/>
        <w:t xml:space="preserve">   - **Content**: Dr. Harper mentions significant discrepancies in the budget allocations and requests Karen Mitchell to schedule a meeting for clarification.</w:t>
        <w:br/>
        <w:br/>
        <w:t>2. **Contribution to the Investigation**:</w:t>
        <w:br/>
        <w:t xml:space="preserve">   - The email indicates a potential issue with the financial records or budget allocations at Metro City University. The mention of "significant discrepancies" suggests that the matter could be serious and possibly involve financial mismanagement or errors.</w:t>
        <w:br/>
        <w:t xml:space="preserve">   - The urgency implied by "immediate clarification" suggests that the discrepancies might have serious implications or that they need to be addressed promptly to prevent further issues.</w:t>
        <w:br/>
        <w:br/>
        <w:t>3. **Potential Links, Contradictions, or Unique Findings**:</w:t>
        <w:br/>
        <w:t xml:space="preserve">   - **Links**: The email could be linked to other financial documents or correspondences that detail the budget allocations and the nature of the discrepancies. It might also connect to internal audits or financial reviews conducted by the university.</w:t>
        <w:br/>
        <w:t xml:space="preserve">   - **Contradictions**: There are no explicit contradictions within the email itself, but further investigation might reveal inconsistencies between what Dr. Harper perceives as discrepancies and the actual budget records.</w:t>
        <w:br/>
        <w:t xml:space="preserve">   - **Unique Findings**: The email's tone and request for a meeting suggest that Dr. Harper is taking a proactive approach to resolving the issue, which might indicate her role in financial oversight at the university.</w:t>
        <w:br/>
        <w:br/>
        <w:t>4. **Detailed Reasoning Process**:</w:t>
        <w:br/>
        <w:t xml:space="preserve">   - The email serves as a preliminary indicator of financial issues within the university's budget management. Dr. Harper's role, possibly in an administrative or oversight capacity, is crucial as she identifies and seeks to address these discrepancies.</w:t>
        <w:br/>
        <w:t xml:space="preserve">   - The nature of the discrepancies is not detailed, which necessitates further investigation through a meeting or review of the budget reports.</w:t>
        <w:br/>
        <w:t xml:space="preserve">   - The timing of the email, sent in mid-October, might align with the fiscal year or semester planning, which could be relevant to understanding the urgency and context of the discrepancies.</w:t>
        <w:br/>
        <w:t>&lt;/Reasoning&gt;</w:t>
        <w:br/>
        <w:br/>
        <w:t>&lt;Summary&gt;</w:t>
        <w:br/>
        <w:t>The email from Dr. Emily Harper to Karen Mitchell highlights significant discrepancies in Metro City University's budget allocations, suggesting potential financial mismanagement or errors. Dr. Harper requests an urgent meeting to clarify these issues, indicating her proactive role in financial oversight. The email is a key piece of evidence pointing to possible financial irregularities at the university, warranting further investigation into the budget reports and related documents.</w:t>
        <w:br/>
        <w:t>&lt;/Summary&gt;</w:t>
      </w:r>
    </w:p>
    <w:p>
      <w:pPr>
        <w:pStyle w:val="Heading2"/>
      </w:pPr>
      <w:r>
        <w:t>Analysis for Email from Dr. Harper to Lisa Chen.docx</w:t>
      </w:r>
    </w:p>
    <w:p>
      <w:r>
        <w:t>&lt;Reasoning&gt;</w:t>
        <w:br/>
        <w:t>1. **Key Elements Identification:**</w:t>
        <w:br/>
        <w:t xml:space="preserve">   - **Sender Information:** Dr. Emily Harper, using an official university email address.</w:t>
        <w:br/>
        <w:t xml:space="preserve">   - **Recipient Information:** Lisa Chen, also using an official university email address.</w:t>
        <w:br/>
        <w:t xml:space="preserve">   - **Date and Time:** Email sent on October 13, 2023.</w:t>
        <w:br/>
        <w:t xml:space="preserve">   - **Subject:** "Urgent Meeting," indicating the importance and immediacy of the matter.</w:t>
        <w:br/>
        <w:t xml:space="preserve">   - **Content:** Dr. Harper expresses concern over "irregularities in the data logs" and requests a meeting for further discussion.</w:t>
        <w:br/>
        <w:br/>
        <w:t>2. **Contribution to Investigation:**</w:t>
        <w:br/>
        <w:t xml:space="preserve">   - **Sender and Recipient:** Both are affiliated with Metro City University, suggesting the context of the email is academic or research-related.</w:t>
        <w:br/>
        <w:t xml:space="preserve">   - **Subject Line:** The use of "Urgent" suggests the matter requires immediate attention, indicating potential significance to the investigation.</w:t>
        <w:br/>
        <w:t xml:space="preserve">   - **Mention of Irregularities:** This is a critical clue. The term "irregularities in the data logs" suggests there might be issues with data integrity, manipulation, or errors that could impact the project's outcomes.</w:t>
        <w:br/>
        <w:t xml:space="preserve">   - **Meeting Request:** The request for a face-to-face meeting implies the matter is sensitive or complex, which might not be suitable for email discussion.</w:t>
        <w:br/>
        <w:br/>
        <w:t>3. **Potential Links, Contradictions, or Unique Findings:**</w:t>
        <w:br/>
        <w:t xml:space="preserve">   - **Potential Link:** The mention of "irregularities" could be linked to any ongoing investigation about data handling or research misconduct within the university.</w:t>
        <w:br/>
        <w:t xml:space="preserve">   - **No Contradictions:** The email is straightforward, with no apparent contradictions.</w:t>
        <w:br/>
        <w:t xml:space="preserve">   - **Unique Finding:** The specificity of the meeting time (9 AM) and the direct communication style suggest a pre-existing professional relationship between Dr. Harper and Lisa Chen, implying trust and urgency in addressing the issue.</w:t>
        <w:br/>
        <w:br/>
        <w:t>4. **Detailed Reasoning Process:**</w:t>
        <w:br/>
        <w:t xml:space="preserve">   - The email indicates a potential problem with a project at Metro City University. The specificity of the issue (data logs) and the urgency (meeting the next day) suggest that Dr. Harper has identified a problem that could affect the project's integrity or validity. Given that this is an academic setting, such irregularities could range from simple data entry errors to more serious allegations of data falsification or plagiarism. The email sets the stage for further inquiry into the nature of these irregularities and their potential impact on the project or the wider academic community.</w:t>
        <w:br/>
        <w:t>&lt;/Reasoning&gt;</w:t>
        <w:br/>
        <w:br/>
        <w:t>&lt;Summary&gt;</w:t>
        <w:br/>
        <w:t>The email from Dr. Emily Harper to Lisa Chen highlights a critical issue concerning "irregularities in the data logs" related to their project at Metro City University. The urgency of the requested meeting suggests the problem is significant and potentially impactful. This document serves as a preliminary indicator of possible data integrity issues within the project, warranting further investigation into the nature of these irregularities and any potential implications for the involved parties or the institution.</w:t>
        <w:br/>
        <w:t>&lt;/Summary&gt;</w:t>
      </w:r>
    </w:p>
    <w:p>
      <w:pPr>
        <w:pStyle w:val="Heading2"/>
      </w:pPr>
      <w:r>
        <w:t>Analysis for Evidence Log.docx</w:t>
      </w:r>
    </w:p>
    <w:p>
      <w:r>
        <w:t>&lt;Reasoning&gt;</w:t>
        <w:br/>
        <w:t>1. **Key Elements Identification:**</w:t>
        <w:br/>
        <w:t xml:space="preserve">   - **Item 001 (USB Drive):** This item is crucial for digital evidence analysis. The contents may provide direct information related to the case, such as documents, emails, or other digital files. Fingerprint analysis could link the USB drive to a suspect or victim.</w:t>
        <w:br/>
        <w:t xml:space="preserve">   - **Item 002 (Notebook):** The missing pages suggest potential tampering or removal of evidence. The manner of removal (torn edges) indicates it was done in haste or without proper tools, which could imply urgency or an attempt to conceal information.</w:t>
        <w:br/>
        <w:t xml:space="preserve">   - **Item 004 (Liquid):** Testing for substances can reveal if the liquid contains toxins, which may relate to poisoning or contamination. This could be pivotal in cases involving harm or attempted harm.</w:t>
        <w:br/>
        <w:t xml:space="preserve">   - **Item 005-006 (Access Logs and CCTV Footage):** Discrepancies in access logs and missing CCTV footage indicate possible manipulation or tampering, suggesting an attempt to hide actions or the presence of individuals at certain times.</w:t>
        <w:br/>
        <w:br/>
        <w:t>2. **Contribution to Investigation:**</w:t>
        <w:br/>
        <w:t xml:space="preserve">   - **USB Drive (Item 001):** If the drive contains incriminating files or communications, it could serve as direct evidence against a suspect. Fingerprints can help identify individuals who handled it.</w:t>
        <w:br/>
        <w:t xml:space="preserve">   - **Notebook (Item 002):** The missing pages might have contained critical information. The forceful removal could imply that the information was damaging or sensitive.</w:t>
        <w:br/>
        <w:t xml:space="preserve">   - **Liquid (Item 004):** Identifying substances in the liquid can establish a link to a crime involving poisoning or drug use.</w:t>
        <w:br/>
        <w:t xml:space="preserve">   - **Access Logs and CCTV (Items 005-006):** These are typically used to establish alibis or track movements. Discrepancies or missing footage could suggest deliberate obstruction of justice.</w:t>
        <w:br/>
        <w:br/>
        <w:t>3. **Potential Links, Contradictions, or Unique Findings:**</w:t>
        <w:br/>
        <w:t xml:space="preserve">   - The combination of digital (USB) and physical (Notebook) evidence suggests a multifaceted approach to the crime, involving both technology and physical documents.</w:t>
        <w:br/>
        <w:t xml:space="preserve">   - The forceful removal of notebook pages and missing CCTV footage both indicate a potential cover-up or destruction of evidence.</w:t>
        <w:br/>
        <w:t xml:space="preserve">   - Discrepancies in access logs could be linked to unauthorized access or an insider threat, which might tie back to the missing CCTV footage.</w:t>
        <w:br/>
        <w:br/>
        <w:t>&lt;/Reasoning&gt;</w:t>
        <w:br/>
        <w:br/>
        <w:t>&lt;Summary&gt;</w:t>
        <w:br/>
        <w:t>The evidence log from the Metro City Police Department suggests a complex case involving both digital and physical evidence. The USB drive (Item 001) is key for digital evidence and fingerprint analysis, while the notebook (Item 002) with missing pages indicates possible tampering. The liquid (Item 004) needs testing for toxins, potentially linking to poisoning. Discrepancies in access logs and missing CCTV footage (Items 005-006) highlight possible evidence manipulation. Together, these elements suggest a deliberate attempt to conceal activities and information pertinent to the investigation.</w:t>
        <w:br/>
        <w:t>&lt;/Summary&gt;</w:t>
      </w:r>
    </w:p>
    <w:p>
      <w:pPr>
        <w:pStyle w:val="Heading2"/>
      </w:pPr>
      <w:r>
        <w:t>Analysis for Incident Report.docx</w:t>
      </w:r>
    </w:p>
    <w:p>
      <w:r>
        <w:t>&lt;Reasoning&gt;</w:t>
        <w:br/>
        <w:br/>
        <w:t>1. **Key Elements:**</w:t>
        <w:br/>
        <w:t xml:space="preserve">   - **Case Number and Date:** MC-2023-0715, reported on October 15, 2023, at 7:30 AM.</w:t>
        <w:br/>
        <w:t xml:space="preserve">   - **Location:** Metro City University, AI Research Building, Office A512.</w:t>
        <w:br/>
        <w:t xml:space="preserve">   - **Victim:** Dr. Emily Harper, 42, a professor and lead researcher in AI.</w:t>
        <w:br/>
        <w:t xml:space="preserve">   - **Crime Scene Observations:** Dr. Harper was found at her desk with no signs of struggle or forced entry, missing notebook pages, a USB drive on the floor, and a coffee mug with liquid.</w:t>
        <w:br/>
        <w:t xml:space="preserve">   - **Security and CCTV:** Irregularities in access logs and missing CCTV footage.</w:t>
        <w:br/>
        <w:t xml:space="preserve">   - **Witnesses:** James Lee (security officer) and Mark Evans (janitor) provided initial observations.</w:t>
        <w:br/>
        <w:t xml:space="preserve">   - **Initial Actions and Next Steps:** Securing the scene, collecting evidence, notifying the Medical Examiner, and planning interviews and forensic analysis.</w:t>
        <w:br/>
        <w:br/>
        <w:t>2. **Element Contributions:**</w:t>
        <w:br/>
        <w:t xml:space="preserve">   - **Victim and Location:** Dr. Harper's role and location suggest a possible motive related to her research in AI, which could be sensitive or valuable.</w:t>
        <w:br/>
        <w:t xml:space="preserve">   - **Crime Scene:** The absence of struggle and the orderly office imply a non-violent encounter, possibly involving someone known to the victim. The missing notebook pages and USB drive suggest potential theft of intellectual property.</w:t>
        <w:br/>
        <w:t xml:space="preserve">   - **Security and CCTV:** Missing footage and unusual access log entries suggest tampering or an attempt to hide activities in the building.</w:t>
        <w:br/>
        <w:t xml:space="preserve">   - **Witnesses:** Provide a timeline and potential leads, such as Karen Mitchell being seen leaving the building late at night and the last sighting of Dr. Harper two days prior.</w:t>
        <w:br/>
        <w:t xml:space="preserve">   - **Evidence Collection and Next Steps:** Comprehensive approach to gather forensic evidence, including digital data, which is crucial given the tech-related context.</w:t>
        <w:br/>
        <w:br/>
        <w:t>3. **Links, Contradictions, and Findings:**</w:t>
        <w:br/>
        <w:t xml:space="preserve">   - **Links:** The missing notebook pages and USB drive, along with Dr. Harper's AI research, could indicate intellectual theft or espionage. The late-night presence of Karen Mitchell and the slightly open office door could link her to the scene.</w:t>
        <w:br/>
        <w:t xml:space="preserve">   - **Contradictions:** No immediate contradictions, but the lack of struggle contrasts with the missing items, suggesting a covert operation.</w:t>
        <w:br/>
        <w:t xml:space="preserve">   - **Unique Findings:** The missing CCTV footage is a critical anomaly, pointing to deliberate tampering, potentially by someone with access or technical skills.</w:t>
        <w:br/>
        <w:br/>
        <w:t>&lt;/Reasoning&gt;</w:t>
        <w:br/>
        <w:br/>
        <w:t>&lt;Summary&gt;</w:t>
        <w:br/>
        <w:t>The incident report outlines a potential case of intellectual theft or espionage involving Dr. Emily Harper at Metro City University. Key findings include the absence of struggle, missing notebook pages, and a USB drive, suggesting theft of research data. Witnesses and irregularities in security logs and CCTV footage highlight potential suspects and deliberate cover-up actions. The investigation will focus on forensic analysis, interviews with key individuals, and data recovery to uncover motives and identify the perpetrator.</w:t>
        <w:br/>
        <w:t>&lt;/Summary&gt;</w:t>
      </w:r>
    </w:p>
    <w:p>
      <w:pPr>
        <w:pStyle w:val="Heading2"/>
      </w:pPr>
      <w:r>
        <w:t>Analysis for Lab Analysis Reports.docx</w:t>
      </w:r>
    </w:p>
    <w:p>
      <w:r>
        <w:t>&lt;Reasoning&gt;</w:t>
        <w:br/>
        <w:t xml:space="preserve">1. **Analysis of Coffee Mug (Item 004):** </w:t>
        <w:br/>
        <w:t xml:space="preserve">   - The coffee mug, found to contain only black coffee with no toxins or foreign substances, suggests that the coffee itself is not relevant to any potential poisoning or contamination scenario. This eliminates the possibility of the coffee being used as a means to harm someone.</w:t>
        <w:br/>
        <w:br/>
        <w:t>2. **Fingerprint Analysis:**</w:t>
        <w:br/>
        <w:t xml:space="preserve">   - **USB Drive (Item 001):** The presence of Dr. Harper's, Lisa Chen's, and unidentified partial fingerprints indicates multiple individuals accessed or handled the drive. The unidentified prints could suggest unauthorized access or an attempt to hide involvement.</w:t>
        <w:br/>
        <w:t xml:space="preserve">   - **Research Notebook (Item 002):** Primarily Dr. Harper's prints, with partials from Dr. Michael Bennett and Karen Mitchell, suggest that while Dr. Harper is the main user, others had some access, possibly indicating collaboration or unauthorized handling.</w:t>
        <w:br/>
        <w:t xml:space="preserve">   - **Laptop (Item 003):** Exclusively Dr. Harper's fingerprints imply personal use, suggesting that any data or actions on the laptop were likely performed by Dr. Harper.</w:t>
        <w:br/>
        <w:t xml:space="preserve">   - **Office Surfaces:** The presence of multiple prints is expected in a shared or frequently visited space, adding little to the investigation unless specific prints are of interest.</w:t>
        <w:br/>
        <w:br/>
        <w:t>3. **USB Drive Contents:**</w:t>
        <w:br/>
        <w:t xml:space="preserve">   - The drive contains encrypted files related to Project Athena and correspondence about ethical concerns, indicating sensitive or potentially controversial research. The deleted data fragments suggest attempts to hide or remove information, raising suspicion about the nature of the data and the intentions of those involved.</w:t>
        <w:br/>
        <w:br/>
        <w:t>4. **Security Access Logs:**</w:t>
        <w:br/>
        <w:t xml:space="preserve">   - **Dr. Bennett's Keycard at 11:50 PM on October 14:** Late-night access could indicate unusual activity or an attempt to avoid detection, especially if this is outside normal working hours.</w:t>
        <w:br/>
        <w:t xml:space="preserve">   - **Karen Mitchell's Keycard from 8:45 PM to 9:30 PM:** Her access to administrative offices might be routine or could involve accessing sensitive information or areas.</w:t>
        <w:br/>
        <w:t xml:space="preserve">   - **Lisa Chen's Keycard from 9:00 PM to 9:30 PM:** Her presence in the lab aligns with CCTV footage, suggesting legitimate access, although the timing and context require further scrutiny.</w:t>
        <w:br/>
        <w:t xml:space="preserve">   - **Anomalies and Unrecorded Entries:** These suggest potential tampering with the system, indicating someone might have tried to conceal their presence or actions.</w:t>
        <w:br/>
        <w:br/>
        <w:t>5. **CCTV Footage:**</w:t>
        <w:br/>
        <w:t xml:space="preserve">   - Missing or corrupted footage from critical periods is highly suspicious, suggesting deliberate tampering to hide activities. The recovered clip of Lisa Chen entering the lab could corroborate her keycard use, while the unidentified individual in a hoodie suggests covert activity, potentially linked to the missing footage or tampering.</w:t>
        <w:br/>
        <w:t xml:space="preserve">   </w:t>
        <w:br/>
        <w:t>Potential links include the encrypted files and deleted data on the USB drive, the timing of security access, and the missing CCTV footage. The contradictions arise from the missing footage and unrecorded entries, which conflict with the security logs, suggesting tampering.</w:t>
        <w:br/>
        <w:t>&lt;/Reasoning&gt;</w:t>
        <w:br/>
        <w:br/>
        <w:t>&lt;Summary&gt;</w:t>
        <w:br/>
        <w:t>The investigation reveals no toxins in the coffee mug, indicating it wasn't used for harm. Fingerprint analysis shows multiple individuals accessed key items, with Dr. Harper's prints most prevalent. The USB drive's encrypted files and deleted fragments suggest hidden or sensitive information related to Project Athena. Security logs show late-night access by Dr. Bennett and others, with possible system tampering. Missing CCTV footage raises suspicion of deliberate concealment, with a clip showing Lisa Chen entering the lab and an unidentified person in a hoodie entering at midnight. These elements suggest potential unauthorized access and sensitive activities surrounding Project Athena.</w:t>
        <w:br/>
        <w:t>&lt;/Summary&gt;</w:t>
      </w:r>
    </w:p>
    <w:p>
      <w:pPr>
        <w:pStyle w:val="Heading2"/>
      </w:pPr>
      <w:r>
        <w:t>Analysis for Text Message Exchange between Dr. Bennett and Unknown Number.docx</w:t>
      </w:r>
    </w:p>
    <w:p>
      <w:r>
        <w:t>&lt;Reasoning&gt;</w:t>
        <w:br/>
        <w:t>1. **Key Elements**:</w:t>
        <w:br/>
        <w:t xml:space="preserve">   - **Participants**: Dr. Bennett and an Unknown Number.</w:t>
        <w:br/>
        <w:t xml:space="preserve">   - **Date and Time**: October 14, 2023, between 7:30 PM and 7:40 PM.</w:t>
        <w:br/>
        <w:t xml:space="preserve">   - **Content of Messages**:</w:t>
        <w:br/>
        <w:t xml:space="preserve">     - Unknown initiates contact, inquiring about preparations for an unspecified event or task.</w:t>
        <w:br/>
        <w:t xml:space="preserve">     - Dr. Bennett responds firmly, indicating a desire to withdraw from whatever is being discussed.</w:t>
        <w:br/>
        <w:t xml:space="preserve">     - Unknown warns Dr. Bennett about unspecified consequences of withdrawing.</w:t>
        <w:br/>
        <w:br/>
        <w:t>2. **Assessment of Elements**:</w:t>
        <w:br/>
        <w:t xml:space="preserve">   - **Participants**: Dr. Bennett is a known entity, while the Unknown Number needs identification for further investigation.</w:t>
        <w:br/>
        <w:t xml:space="preserve">   - **Timeline**: The exchange occurs within a short timeframe, suggesting urgency or importance.</w:t>
        <w:br/>
        <w:t xml:space="preserve">   - **Content Analysis**:</w:t>
        <w:br/>
        <w:t xml:space="preserve">     - The Unknown's initial message suggests a premeditated or planned event requiring Dr. Bennett's involvement.</w:t>
        <w:br/>
        <w:t xml:space="preserve">     - Dr. Bennett's response indicates a change of heart or decision to cease involvement, which is significant as it suggests a conflict or potential risk.</w:t>
        <w:br/>
        <w:t xml:space="preserve">     - The Unknown's reply implies a threat or pressure, indicating potential coercion or blackmail.</w:t>
        <w:br/>
        <w:br/>
        <w:t>3. **Potential Links, Contradictions, or Unique Findings**:</w:t>
        <w:br/>
        <w:t xml:space="preserve">   - The tone of the messages suggests a potentially illicit or secretive activity.</w:t>
        <w:br/>
        <w:t xml:space="preserve">   - Dr. Bennett's withdrawal and the subsequent threat imply that the event or task could have legal, ethical, or personal consequences.</w:t>
        <w:br/>
        <w:t xml:space="preserve">   - The nature of the threat from the Unknown suggests a power imbalance or leverage over Dr. Bennett.</w:t>
        <w:br/>
        <w:br/>
        <w:t>4. **Detailed Reasoning**:</w:t>
        <w:br/>
        <w:t xml:space="preserve">   - The exchange suggests Dr. Bennett was initially involved in a plan or event that they now wish to exit. The Unknown's message indicates this involvement is critical, and Dr. Bennett's withdrawal could undermine the plan.</w:t>
        <w:br/>
        <w:t xml:space="preserve">   - The threat of "consequences" suggests the Unknown has some form of control or leverage, which could be personal, professional, or legal.</w:t>
        <w:br/>
        <w:t xml:space="preserve">   - The timing of the messages implies that the event was imminent, increasing the pressure on Dr. Bennett and possibly explaining the urgency of the Unknown's messages.</w:t>
        <w:br/>
        <w:t xml:space="preserve">   - Further investigation into Dr. Bennett's recent activities, communications, and associations could provide context to the nature of the event and the identity of the Unknown.</w:t>
        <w:br/>
        <w:br/>
        <w:t>&lt;/Reasoning&gt;</w:t>
        <w:br/>
        <w:br/>
        <w:t>&lt;Summary&gt;</w:t>
        <w:br/>
        <w:t>The text message exchange reveals a conflict between Dr. Bennett and an Unknown Number regarding a planned event or task. Dr. Bennett wishes to withdraw, while the Unknown applies pressure, suggesting possible coercion. The exchange hints at a potentially illicit or high-stakes situation. Identifying the Unknown Number and examining Dr. Bennett's recent activities could provide critical insights into the nature of the event and the threat posed by the Unknown.</w:t>
        <w:br/>
        <w:t>&lt;/Summary&gt;</w:t>
      </w:r>
    </w:p>
    <w:p>
      <w:pPr>
        <w:pStyle w:val="Heading2"/>
      </w:pPr>
      <w:r>
        <w:t>Analysis for Text Message Exchange between Dr. Emily Harper and Dr. Michael Bennett.docx</w:t>
      </w:r>
    </w:p>
    <w:p>
      <w:r>
        <w:t>&lt;Reasoning&gt;</w:t>
        <w:br/>
        <w:t>1. **Key Elements**:</w:t>
        <w:br/>
        <w:t xml:space="preserve">   - Participants: Dr. Emily Harper and Dr. Michael Bennett.</w:t>
        <w:br/>
        <w:t xml:space="preserve">   - Date and Time: October 12, 2023, between 8:15 PM and 8:22 PM.</w:t>
        <w:br/>
        <w:t xml:space="preserve">   - Subject: Discussion about a presentation schedule related to their research.</w:t>
        <w:br/>
        <w:t xml:space="preserve">   - Intent: Emily insists on a meeting due to the importance of the matter concerning their research.</w:t>
        <w:br/>
        <w:br/>
        <w:t>2. **Contribution to Investigation**:</w:t>
        <w:br/>
        <w:t xml:space="preserve">   - **Participants**: Both individuals are likely colleagues working on a joint research project. Understanding their roles and relationship is crucial for context.</w:t>
        <w:br/>
        <w:t xml:space="preserve">   - **Date and Time**: The evening timing suggests urgency, as Emily wishes to discuss the matter the following day.</w:t>
        <w:br/>
        <w:t xml:space="preserve">   - **Subject**: The topic of the presentation schedule implies a professional context, potentially linked to deadlines or upcoming events.</w:t>
        <w:br/>
        <w:t xml:space="preserve">   - **Intent and Tone**: Emily's insistence on the meeting suggests the matter's significance, possibly indicating a recent development in their research or an upcoming deadline that requires immediate attention.</w:t>
        <w:br/>
        <w:br/>
        <w:t>3. **Potential Links, Contradictions, or Unique Findings**:</w:t>
        <w:br/>
        <w:t xml:space="preserve">   - **Urgency vs. Availability**: Emily's urgency contrasts with Michael's initial reluctance, hinting at possible differing priorities or workloads.</w:t>
        <w:br/>
        <w:t xml:space="preserve">   - **Professional Relationship**: The exchange is formal and direct, indicating a professional relationship focused on shared responsibilities.</w:t>
        <w:br/>
        <w:t xml:space="preserve">   - **Research Implications**: The mention of "our research" suggests a collaborative project, which could be significant if related to any ongoing investigations or disputes.</w:t>
        <w:br/>
        <w:br/>
        <w:t>4. **Detailed Reasoning**:</w:t>
        <w:br/>
        <w:t xml:space="preserve">   - The text indicates a professional interaction regarding a shared responsibility, likely tied to an upcoming presentation or conference. Emily's urgency may reflect a recent change or issue that requires immediate attention, whereas Michael's reluctance could indicate either confidence in the current state of affairs or preoccupation with other tasks. The exchange reveals the dynamics of their professional relationship, emphasizing collaboration but also potential conflicts in prioritization.</w:t>
        <w:br/>
        <w:t>&lt;/Reasoning&gt;</w:t>
        <w:br/>
        <w:br/>
        <w:t>&lt;Summary&gt;</w:t>
        <w:br/>
        <w:t>The text message exchange between Dr. Emily Harper and Dr. Michael Bennett on October 12, 2023, highlights a professional discussion about a presentation schedule concerning their joint research. Emily's urgency to meet contrasts with Michael's initial reluctance, suggesting differing priorities. The exchange underscores the importance of their collaborative work and the need for timely communication regarding their shared responsibilities.</w:t>
        <w:br/>
        <w:t>&lt;/Summary&gt;</w:t>
      </w:r>
    </w:p>
    <w:p>
      <w:pPr>
        <w:pStyle w:val="Heading2"/>
      </w:pPr>
      <w:r>
        <w:t>Analysis for transcriptions.docx</w:t>
      </w:r>
    </w:p>
    <w:p>
      <w:r>
        <w:t>&lt;Reasoning&gt;</w:t>
        <w:br/>
        <w:t>1. **Key Elements Identified:**</w:t>
        <w:br/>
        <w:t xml:space="preserve">   - **Kevin Wright's Testimony:** He observed someone entering the AI research building at 11 p.m. on October 14th, described them as wearing a hoodie, and saw Dr. Bennett's car parked nearby.</w:t>
        <w:br/>
        <w:t xml:space="preserve">   - **Professor Elizabeth Turner's Testimony:** Dr. Harper was concerned about unethical practices and had a heated discussion with Karen Mitchell after a faculty meeting on October 14th.</w:t>
        <w:br/>
        <w:t xml:space="preserve">   - **Karen Mitchell's Testimony:** She was at a fundraising event until 9 p.m., returned to her office, and was seen leaving agitated. Her fingerprints were found on Dr. Harper's research book.</w:t>
        <w:br/>
        <w:t xml:space="preserve">   - **Dr. Michael Bennett's Testimony:** Claims to have been at a conference and misplaced his K-card, which was used to access the AI research building. He has access to toxic substances.</w:t>
        <w:br/>
        <w:t xml:space="preserve">   - **Daniel Ruiz's Testimony:** Attended a university event and had a conversation with Samantha Brooks about Dr. Harper.</w:t>
        <w:br/>
        <w:t xml:space="preserve">   - **Lisa Chen's Testimony:** Retrieved files under Karen Mitchell's instructions, with her fingerprints found on a USB drive at the crime scene.</w:t>
        <w:br/>
        <w:t xml:space="preserve">   - **Voicemails from Dr. Harper:** Dr. Harper left messages for colleagues indicating she uncovered serious unethical practices and was warned by an unknown caller to drop her investigation.</w:t>
        <w:br/>
        <w:br/>
        <w:t>2. **Assessment of Each Element:**</w:t>
        <w:br/>
        <w:t xml:space="preserve">   - **Kevin Wright's Testimony:** Provides a timeline and possible suspect presence at the AI building. The sighting of Dr. Bennett's car is significant due to his claim of being out of town.</w:t>
        <w:br/>
        <w:t xml:space="preserve">   - **Professor Elizabeth Turner's Testimony:** Suggests internal conflicts and Dr. Harper's concern about unethical practices, possibly involving Karen Mitchell.</w:t>
        <w:br/>
        <w:t xml:space="preserve">   - **Karen Mitchell's Testimony:** Her agitation and presence in the office, along with the fingerprint evidence, suggest potential involvement or knowledge of the events.</w:t>
        <w:br/>
        <w:t xml:space="preserve">   - **Dr. Michael Bennett's Testimony:** Raises suspicion due to the use of his K-card and access to toxic substances. His inability to account for the card is suspicious.</w:t>
        <w:br/>
        <w:t xml:space="preserve">   - **Daniel Ruiz's Testimony:** Provides limited information but confirms a connection to Dr. Harper.</w:t>
        <w:br/>
        <w:t xml:space="preserve">   - **Lisa Chen's Testimony:** Indicates involvement in unauthorized data access, possibly under coercion by Karen Mitchell.</w:t>
        <w:br/>
        <w:t xml:space="preserve">   - **Voicemails:** Highlight Dr. Harper's discovery of unethical practices and the threat she received, indicating motive for potential foul play.</w:t>
        <w:br/>
        <w:br/>
        <w:t>3. **Potential Links, Contradictions, and Unique Findings:**</w:t>
        <w:br/>
        <w:t xml:space="preserve">   - **Link:** The sighting of Dr. Bennett's car and the use of his K-card at the AI building implicate him, despite his alibi.</w:t>
        <w:br/>
        <w:t xml:space="preserve">   - **Contradiction:** Karen Mitchell's denial of involvement contrasts with Lisa Chen's testimony about being instructed to retrieve files.</w:t>
        <w:br/>
        <w:t xml:space="preserve">   - **Unique Findings:** The anonymous email received by Kevin Wright and the threatening voicemail to Dr. Harper suggest a broader conspiracy within the department.</w:t>
        <w:br/>
        <w:br/>
        <w:t>&lt;/Reasoning&gt;</w:t>
        <w:br/>
        <w:br/>
        <w:t>&lt;Summary&gt;</w:t>
        <w:br/>
        <w:t>The investigation reveals significant internal conflicts and potential unethical practices within the AI department. Kevin Wright's testimony about Dr. Bennett's car and the use of his K-card at the AI building are critical, despite his alibi. Karen Mitchell and Lisa Chen's testimonies suggest unauthorized data access and possible coercion. Dr. Harper's voicemails indicate she uncovered serious issues, leading to threats against her. These elements suggest a conspiracy involving multiple parties, with Dr. Bennett and Karen Mitchell as key figures of interest.</w:t>
        <w:br/>
        <w:t>&lt;/Summary&gt;</w:t>
      </w:r>
    </w:p>
    <w:p>
      <w:pPr>
        <w:pStyle w:val="Heading2"/>
      </w:pPr>
      <w:r>
        <w:t>Analysis for Witness Statement Alex Morgan.docx</w:t>
      </w:r>
    </w:p>
    <w:p>
      <w:r>
        <w:t>&lt;Reasoning&gt;</w:t>
        <w:br/>
        <w:t>1. **Key Elements Identification**:</w:t>
        <w:br/>
        <w:t xml:space="preserve">   - **Date and Time of Statement**: October 15, 2023, at 10:30 AM.</w:t>
        <w:br/>
        <w:t xml:space="preserve">   - **Witness**: Alex Morgan, a night patrol officer.</w:t>
        <w:br/>
        <w:t xml:space="preserve">   - **Time of Duty**: From 11:00 PM on October 14 to 7:00 AM on October 15.</w:t>
        <w:br/>
        <w:t xml:space="preserve">   - **Observation Details**: Witnessed an unidentified individual entering a building around midnight.</w:t>
        <w:br/>
        <w:t xml:space="preserve">   - **Description of Individual**: The person was wearing a hoodie, making it difficult to identify them.</w:t>
        <w:br/>
        <w:t xml:space="preserve">   - **Attempted Contact**: Alex tried to approach the individual, but they moved out of sight.</w:t>
        <w:br/>
        <w:t xml:space="preserve">   - **Assumption**: Believed the individual might be a student working late.</w:t>
        <w:br/>
        <w:t xml:space="preserve">   - **Security Footage**: Noted malfunctioning cameras, especially those covering the main entrance.</w:t>
        <w:br/>
        <w:br/>
        <w:t>2. **Contribution to Investigation**:</w:t>
        <w:br/>
        <w:t xml:space="preserve">   - **Time Frame**: The timeline of the officer's duty helps establish a window during which the incident occurred.</w:t>
        <w:br/>
        <w:t xml:space="preserve">   - **Description of Individual**: Although vague, the description of a hoodie provides a starting point for identifying the suspect.</w:t>
        <w:br/>
        <w:t xml:space="preserve">   - **Attempted Contact**: Indicates the suspect was aware of the patrol and actively avoided contact, suggesting potential suspicious behavior.</w:t>
        <w:br/>
        <w:t xml:space="preserve">   - **Assumption**: The assumption that it could be a student might narrow down potential suspects if the building is associated with educational activities.</w:t>
        <w:br/>
        <w:t xml:space="preserve">   - **Security Footage**: The malfunctioning cameras are a significant hindrance to the investigation, as they limit visual evidence.</w:t>
        <w:br/>
        <w:br/>
        <w:t>3. **Potential Links, Contradictions, or Unique Findings**:</w:t>
        <w:br/>
        <w:t xml:space="preserve">   - **Links**: The timing and description might link to other reports or known individuals who frequent the area.</w:t>
        <w:br/>
        <w:t xml:space="preserve">   - **Contradictions**: There is no immediate contradiction, but the assumption about the individual being a student may need verification.</w:t>
        <w:br/>
        <w:t xml:space="preserve">   - **Unique Findings**: The malfunctioning cameras are a critical issue that could be either coincidental or intentional, affecting the investigation's outcome.</w:t>
        <w:br/>
        <w:br/>
        <w:t>4. **Detailed Reasoning Process**:</w:t>
        <w:br/>
        <w:t xml:space="preserve">   - The statement provides a clear account of the time and nature of the incident, which is crucial for establishing a timeline.</w:t>
        <w:br/>
        <w:t xml:space="preserve">   - The description of the individual, while limited, offers a starting point for cross-referencing with other reports or known individuals.</w:t>
        <w:br/>
        <w:t xml:space="preserve">   - The officer's assumption that the individual might be a student suggests familiarity with the building's typical occupants, which could aid in narrowing down suspects.</w:t>
        <w:br/>
        <w:t xml:space="preserve">   - The malfunctioning security cameras present a significant obstacle, as they prevent visual confirmation of the incident and the suspect's identity. This issue needs further investigation to determine if it was a deliberate act to aid in the crime or a mere coincidence.</w:t>
        <w:br/>
        <w:br/>
        <w:t>&lt;Summary&gt;</w:t>
        <w:br/>
        <w:t>The witness statement from Alex Morgan provides a timeline of events from midnight on October 14 to the morning of October 15, 2023. Alex observed an unidentified individual wearing a hoodie entering a building during their patrol shift. The individual's quick disappearance and the malfunctioning security cameras at the main entrance are critical points. These elements suggest potential suspicious activity, and the assumption that the individual might be a student could help narrow down suspects. The malfunctioning cameras present a significant challenge, warranting further investigation to assess their impact on the case.</w:t>
      </w:r>
    </w:p>
    <w:p>
      <w:pPr>
        <w:pStyle w:val="Heading2"/>
      </w:pPr>
      <w:r>
        <w:t>Analysis for Witness Statement Dr. Alan Reynolds.docx</w:t>
      </w:r>
    </w:p>
    <w:p>
      <w:r>
        <w:t>&lt;Reasoning&gt;</w:t>
        <w:br/>
        <w:t>1. **Key Elements**:</w:t>
        <w:br/>
        <w:t xml:space="preserve">   - **Witness**: Dr. Alan Reynolds, Senior Professor and mentor to Dr. Harper.</w:t>
        <w:br/>
        <w:t xml:space="preserve">   - **Date and Time of Statement**: October 15, 2023, at 3:30 PM.</w:t>
        <w:br/>
        <w:t xml:space="preserve">   - **Location**: Metro City University Faculty Lounge.</w:t>
        <w:br/>
        <w:t xml:space="preserve">   - **Interviewer**: Detective Laura Martinez.</w:t>
        <w:br/>
        <w:t xml:space="preserve">   - **Relationship**: Mentor-student relationship with Dr. Harper.</w:t>
        <w:br/>
        <w:t xml:space="preserve">   - **Recent Interactions**: Received a voicemail from Emily the evening before her death.</w:t>
        <w:br/>
        <w:t xml:space="preserve">   - **Voicemail Content**: Emily mentioned discovering "something big" and requested a morning meeting, advising to "trust no one else."</w:t>
        <w:br/>
        <w:t xml:space="preserve">   - **Additional Concerns**: Emily suspected sabotage but lacked specifics.</w:t>
        <w:br/>
        <w:br/>
        <w:t>2. **Assessment**:</w:t>
        <w:br/>
        <w:t xml:space="preserve">   - **Dr. Reynolds' Relationship with Emily**: As a mentor, Dr. Reynolds likely had significant insight into Emily's research and professional concerns, making his statement crucial for understanding her state of mind and potential threats.</w:t>
        <w:br/>
        <w:t xml:space="preserve">   - **Voicemail Details**: The urgency and secrecy in Emily's voicemail suggest she was dealing with a serious issue, possibly related to her research. The instruction to "trust no one else" indicates she felt threatened or mistrustful of her colleagues.</w:t>
        <w:br/>
        <w:t xml:space="preserve">   - **Suspected Sabotage**: Emily's concerns about sabotage imply a potentially hostile work environment or competitive tensions, which could be a motive for foul play.</w:t>
        <w:br/>
        <w:br/>
        <w:t>3. **Potential Links and Contradictions**:</w:t>
        <w:br/>
        <w:t xml:space="preserve">   - **Link to Research**: Emily's mention of "something big" likely pertains to her research, which may have contained sensitive or controversial findings.</w:t>
        <w:br/>
        <w:t xml:space="preserve">   - **Contradictions**: The statement does not provide evidence of who might be sabotaging her work, leaving an open question about potential suspects or motives.</w:t>
        <w:br/>
        <w:t xml:space="preserve">   - **Unique Findings**: The voicemail is a critical piece of evidence that suggests Emily had discovered something significant that she believed was worth discussing urgently and confidentially with her mentor.</w:t>
        <w:br/>
        <w:br/>
        <w:t>4. **Reasoning Process**:</w:t>
        <w:br/>
        <w:t xml:space="preserve">   - The statement provides a timeline of Emily's last known communications, emphasizing the urgency and secrecy of her concerns.</w:t>
        <w:br/>
        <w:t xml:space="preserve">   - Dr. Reynolds’ role as a mentor positions him as a trusted confidant, which may explain why Emily reached out to him specifically.</w:t>
        <w:br/>
        <w:t xml:space="preserve">   - The lack of specifics about the sabotage means further investigation is needed to identify potential suspects or verify Emily's claims.</w:t>
        <w:br/>
        <w:t xml:space="preserve">   - The information suggests that Emily's death might be linked to her research findings or the alleged sabotage, warranting a deeper dive into her work and professional relationships.</w:t>
        <w:br/>
        <w:br/>
        <w:t>&lt;/Reasoning&gt;</w:t>
        <w:br/>
        <w:br/>
        <w:t>&lt;Summary&gt;</w:t>
        <w:br/>
        <w:t>Dr. Alan Reynolds' statement reveals that Dr. Harper left him an urgent voicemail before her death, indicating she had uncovered significant information and felt she could trust no one else. She had also expressed concerns about potential sabotage of her research. This suggests her death could be related to her professional work and highlights the need for further investigation into her research and colleagues to identify possible motives or suspects. The voicemail is a crucial piece of evidence pointing to a serious, undisclosed issue in her professional life.</w:t>
        <w:br/>
        <w:t>&lt;/Summary&gt;</w:t>
      </w:r>
    </w:p>
    <w:p>
      <w:pPr>
        <w:pStyle w:val="Heading2"/>
      </w:pPr>
      <w:r>
        <w:t>Analysis for Witness Statement Dr. Sarah Patel.docx</w:t>
      </w:r>
    </w:p>
    <w:p>
      <w:r>
        <w:t>&lt;Reasoning&gt;</w:t>
        <w:br/>
        <w:t>1. **Key Elements:**</w:t>
        <w:br/>
        <w:t xml:space="preserve">   - **Witness:** Dr. Sarah Patel, colleague, and close friend of Dr. Emily Harper.</w:t>
        <w:br/>
        <w:t xml:space="preserve">   - **Date and Time of Statement:** October 15, 2023, at 1:00 PM.</w:t>
        <w:br/>
        <w:t xml:space="preserve">   - **Location:** Metro City University Faculty Lounge.</w:t>
        <w:br/>
        <w:t xml:space="preserve">   - **Interviewer:** Detective Laura Martinez.</w:t>
        <w:br/>
        <w:t xml:space="preserve">   - **Voicemail:** Received from Dr. Emily Harper at 6:45 PM on October 14.</w:t>
        <w:br/>
        <w:t xml:space="preserve">   - **Emily's Concerns:** Mentioned "breaches of integrity" and internal conflicts, particularly involving Karen Mitchell.</w:t>
        <w:br/>
        <w:t xml:space="preserve">   - **Attempted Contact:** Dr. Patel tried to reach Emily several times without success.</w:t>
        <w:br/>
        <w:t xml:space="preserve">   - **Possible Motives:** Suggests Karen Mitchell might be involved in unethical activities related to departmental funds.</w:t>
        <w:br/>
        <w:br/>
        <w:t>2. **Contribution to Investigation:**</w:t>
        <w:br/>
        <w:t xml:space="preserve">   - **Voicemail:** The voicemail is a critical piece of evidence, indicating Dr. Harper had urgent concerns about integrity breaches, which could be related to the case's central issue.</w:t>
        <w:br/>
        <w:t xml:space="preserve">   - **Attempted Contact:** The lack of response from Dr. Harper could suggest she was unable or prevented from responding, which might indicate foul play or a situation that escalated quickly.</w:t>
        <w:br/>
        <w:t xml:space="preserve">   - **Observations and Possible Motives:** Dr. Patel's observations about internal conflicts and the suggestion of Karen Mitchell's involvement in unethical activities provide a potential lead regarding the motive and individuals who might be involved in any wrongdoing.</w:t>
        <w:br/>
        <w:br/>
        <w:t>3. **Potential Links, Contradictions, or Unique Findings:**</w:t>
        <w:br/>
        <w:t xml:space="preserve">   - **Link to Karen Mitchell:** Dr. Patel's mention of Karen Mitchell as a potential suspect involved in unethical activities provides a direct link to someone who might have a motive related to the breaches of integrity.</w:t>
        <w:br/>
        <w:t xml:space="preserve">   - **Contradiction/Unique Findings:** The statement does not provide specific details about the nature of the breaches of integrity, which remains a critical unknown. There is also no direct evidence linking Karen Mitchell to the voicemail's content, other than Dr. Patel's suspicions.</w:t>
        <w:br/>
        <w:br/>
        <w:t>4. **Reasoning Process:**</w:t>
        <w:br/>
        <w:t xml:space="preserve">   - The statement provides a timeline that places Dr. Harper's last known communication at 6:45 PM on October 14. Dr. Patel's inability to reach her afterward could be significant if Dr. Harper is currently missing or unable to communicate.</w:t>
        <w:br/>
        <w:t xml:space="preserve">   - Dr. Patel's insight into departmental conflicts and her suspicions about Karen Mitchell should be further explored. This includes verifying the financial records and any potential disputes involving Karen Mitchell.</w:t>
        <w:br/>
        <w:t xml:space="preserve">   - The cryptic nature of the voicemail suggests Dr. Harper was under pressure or in a situation where she could not fully disclose her concerns. This adds urgency to understanding what she meant by "breaches of integrity."</w:t>
        <w:br/>
        <w:br/>
        <w:t>&lt;/Reasoning&gt;</w:t>
        <w:br/>
        <w:br/>
        <w:t>&lt;Summary&gt;</w:t>
        <w:br/>
        <w:t>Dr. Sarah Patel's statement highlights a critical voicemail from Dr. Emily Harper expressing concerns about integrity breaches, potentially linked to internal departmental conflicts. Dr. Patel suspects Karen Mitchell of unethical activities involving departmental funds, providing a potential motive and suspect. The timeline of events, particularly the lack of response from Dr. Harper after the voicemail, suggests urgency and possible escalation. Further investigation into departmental records and Karen Mitchell's activities is recommended to corroborate Dr. Patel's suspicions and uncover the nature of the breaches mentioned by Dr. Harper.</w:t>
        <w:br/>
        <w:t>&lt;/Summary&gt;</w:t>
      </w:r>
    </w:p>
    <w:p>
      <w:pPr>
        <w:pStyle w:val="Heading2"/>
      </w:pPr>
      <w:r>
        <w:t>Analysis for Witness Statement James Lee.docx</w:t>
      </w:r>
    </w:p>
    <w:p>
      <w:r>
        <w:t>&lt;Reasoning&gt;</w:t>
        <w:br/>
        <w:t>1. **Key Elements**:</w:t>
        <w:br/>
        <w:t xml:space="preserve">   - **Witness**: James Lee, a security officer at Metro City University.</w:t>
        <w:br/>
        <w:t xml:space="preserve">   - **Timeline**: </w:t>
        <w:br/>
        <w:t xml:space="preserve">     - Shift began at 7:00 AM.</w:t>
        <w:br/>
        <w:t xml:space="preserve">     - Noticed Dr. Harper's office door open at approximately 7:25 AM.</w:t>
        <w:br/>
        <w:t xml:space="preserve">     - Entered the office shortly after 7:25 AM.</w:t>
        <w:br/>
        <w:t xml:space="preserve">     - Called emergency services immediately after finding Dr. Harper.</w:t>
        <w:br/>
        <w:t xml:space="preserve">   - **Discovery**: Dr. Harper was found slumped over her desk with no pulse.</w:t>
        <w:br/>
        <w:t xml:space="preserve">   - **Observations**: No signs of disturbance in the office; security system showed no alarms overnight.</w:t>
        <w:br/>
        <w:br/>
        <w:t>2. **Contribution to Investigation**:</w:t>
        <w:br/>
        <w:t xml:space="preserve">   - **Timeline Establishment**: James Lee's statement helps establish a timeline of events leading up to the discovery of Dr. Harper.</w:t>
        <w:br/>
        <w:t xml:space="preserve">   - **Immediate Actions**: His quick response in calling emergency services is crucial for the timeline and potential preservation of the scene.</w:t>
        <w:br/>
        <w:t xml:space="preserve">   - **Observations**: The lack of disturbance and no alarms suggest that the incident might not have involved forced entry or struggle.</w:t>
        <w:br/>
        <w:br/>
        <w:t>3. **Potential Links, Contradictions, Unique Findings**:</w:t>
        <w:br/>
        <w:t xml:space="preserve">   - **Links**: The lack of disturbance could indicate that Dr. Harper knew the person involved, or it was a medical incident.</w:t>
        <w:br/>
        <w:t xml:space="preserve">   - **Contradictions**: If other evidence suggests a struggle or forced entry, it would contradict James's observations.</w:t>
        <w:br/>
        <w:t xml:space="preserve">   - **Unique Findings**: The open door and lack of alarm activity are unique details that could indicate an internal issue or someone with access.</w:t>
        <w:br/>
        <w:br/>
        <w:t>&lt;/Reasoning&gt;</w:t>
        <w:br/>
        <w:br/>
        <w:t>&lt;Summary&gt;</w:t>
        <w:br/>
        <w:t>James Lee, a security officer, began his shift at 7:00 AM and discovered Dr. Harper unresponsive in her office at approximately 7:25 AM. He found no pulse and called emergency services. He observed no signs of disturbance, and the security system had not recorded any alarms overnight. These details help establish a timeline, suggest a potential non-violent scenario, and raise questions about access to the office.</w:t>
        <w:br/>
        <w:t>&lt;/Summary&gt;</w:t>
      </w:r>
    </w:p>
    <w:p>
      <w:pPr>
        <w:pStyle w:val="Heading2"/>
      </w:pPr>
      <w:r>
        <w:t>Analysis for Witness Statement Mark Evans.docx</w:t>
      </w:r>
    </w:p>
    <w:p>
      <w:r>
        <w:t>&lt;Reasoning&gt;</w:t>
        <w:br/>
        <w:t>1. **Key Elements**:</w:t>
        <w:br/>
        <w:t xml:space="preserve">   - **Date and Time**: Mark Evans provided his statement on October 15, 2023, at 9:00 AM regarding events from the previous evening.</w:t>
        <w:br/>
        <w:t xml:space="preserve">   - **Location**: The events occurred at Metro City University, specifically the AI Research Building.</w:t>
        <w:br/>
        <w:t xml:space="preserve">   - **Witness Details**: Mark Evans, a maintenance worker, was on duty from 3:00 PM to 11:00 PM on October 14, 2023.</w:t>
        <w:br/>
        <w:t xml:space="preserve">   - **Observation**: Around 9:30 PM, he observed Karen Mitchell leaving the AI Research Building in a hurry and appearing agitated.</w:t>
        <w:br/>
        <w:t xml:space="preserve">   - **Additional Information**: At approximately 10:00 PM, Evans noticed Dr. Harper's office door was slightly ajar but did not enter or investigate further.</w:t>
        <w:br/>
        <w:t xml:space="preserve">   - **Unusual Activity**: Evans did not observe anyone else on the floor during his shift.</w:t>
        <w:br/>
        <w:br/>
        <w:t>2. **Contribution to Investigation**:</w:t>
        <w:br/>
        <w:t xml:space="preserve">   - The timeline provided by Evans helps establish a sequence of events on the evening of October 14, 2023.</w:t>
        <w:br/>
        <w:t xml:space="preserve">   - His observation of Karen Mitchell could be significant, especially her demeanor and the urgency in her exit, potentially linking her to any incidents that might have occurred.</w:t>
        <w:br/>
        <w:t xml:space="preserve">   - The fact that Dr. Harper's office door was ajar suggests possible unauthorized access or activity in the office around the time Evans was cleaning.</w:t>
        <w:br/>
        <w:t xml:space="preserve">   - The absence of other individuals on the floor during his shift might indicate limited witness availability or potential suspects during the time frame.</w:t>
        <w:br/>
        <w:br/>
        <w:t>3. **Potential Links, Contradictions, or Unique Findings**:</w:t>
        <w:br/>
        <w:t xml:space="preserve">   - **Link**: Karen Mitchell's hurried and agitated departure could be linked to events in Dr. Harper's office, especially if any incident occurred there.</w:t>
        <w:br/>
        <w:t xml:space="preserve">   - **Contradiction**: If other statements or evidence suggest different timelines or additional people on the floor, it could either corroborate or contradict Evans' observations.</w:t>
        <w:br/>
        <w:t xml:space="preserve">   - **Unique Finding**: The ajar door of Dr. Harper's office is a unique detail that could indicate a point of interest or investigation, possibly hinting at an intrusion or hurried departure.</w:t>
        <w:br/>
        <w:br/>
        <w:t>4. **Reasoning Process**:</w:t>
        <w:br/>
        <w:t xml:space="preserve">   - First, establish the credibility of the witness by cross-referencing the timeline with other evidence or statements.</w:t>
        <w:br/>
        <w:t xml:space="preserve">   - Consider the significance of Karen Mitchell's behavior and its possible implications on the case.</w:t>
        <w:br/>
        <w:t xml:space="preserve">   - Investigate the condition of Dr. Harper's office for signs of disturbance or missing items.</w:t>
        <w:br/>
        <w:t xml:space="preserve">   - Evaluate the absence of other individuals as either a security breach or a controlled access scenario.</w:t>
        <w:br/>
        <w:t>&lt;/Reasoning&gt;</w:t>
        <w:br/>
        <w:br/>
        <w:t>&lt;Summary&gt;</w:t>
        <w:br/>
        <w:t>Mark Evans' statement highlights key observations on the evening of October 14, 2023, including Karen Mitchell's hurried departure from the AI Research Building and the ajar door of Dr. Harper's office. These details contribute to the investigation by potentially linking Mitchell to any incidents at the location and suggesting a focus on Dr. Harper's office for further inquiry. The lack of other witnesses or individuals on the floor may narrow down suspects or witnesses. Further investigation is needed to corroborate or challenge Evans' account.</w:t>
        <w:br/>
        <w:t>&lt;/Summary&gt;</w:t>
      </w:r>
    </w:p>
    <w:p>
      <w:pPr>
        <w:pStyle w:val="Heading2"/>
      </w:pPr>
      <w:r>
        <w:t>Analysis for Witness Statement Nina Williams.docx</w:t>
      </w:r>
    </w:p>
    <w:p>
      <w:r>
        <w:t>&lt;Reasoning&gt;</w:t>
        <w:br/>
        <w:t>1. **Key Elements:**</w:t>
        <w:br/>
        <w:t xml:space="preserve">   - **Witness:** Nina Williams, Lab Technician.</w:t>
        <w:br/>
        <w:t xml:space="preserve">   - **Date and Time of Statement:** October 15, 2023, at 11:15 AM.</w:t>
        <w:br/>
        <w:t xml:space="preserve">   - **Location:** Metro City University Lab B210.</w:t>
        <w:br/>
        <w:t xml:space="preserve">   - **Evening Activities:** Worked from 6:00 PM to 10:00 PM on October 14, performing routine maintenance.</w:t>
        <w:br/>
        <w:t xml:space="preserve">   - **Observation:** At 9:15 PM, saw Lisa Chen accessing secured data files without standard authorization.</w:t>
        <w:br/>
        <w:t xml:space="preserve">   - **Interaction with Lisa Chen:** Lisa seemed flustered and claimed Dr. Harper permitted the access.</w:t>
        <w:br/>
        <w:t xml:space="preserve">   - **Discovery:** Found a USB drive (potentially Item 009) after Lisa left.</w:t>
        <w:br/>
        <w:t xml:space="preserve">   - **Additional Information:** Noticed unusual alterations in lab equipment settings.</w:t>
        <w:br/>
        <w:br/>
        <w:t>2. **Contribution to the Investigation:**</w:t>
        <w:br/>
        <w:t xml:space="preserve">   - **Timeline Establishment:** Nina's presence in the lab from 6:00 PM to 10:00 PM provides a timeframe for potential unauthorized activities.</w:t>
        <w:br/>
        <w:t xml:space="preserve">   - **Suspect Identification:** Lisa Chen's access to secured files without proper authorization raises suspicion.</w:t>
        <w:br/>
        <w:t xml:space="preserve">   - **Physical Evidence:** The USB drive found could contain crucial data or evidence related to unauthorized access.</w:t>
        <w:br/>
        <w:t xml:space="preserve">   - **Behavioral Clue:** Lisa's flustered demeanor when questioned suggests possible guilt or nervousness.</w:t>
        <w:br/>
        <w:t xml:space="preserve">   - **Technical Anomaly:** Altered equipment settings could indicate tampering or preparation for unauthorized activities.</w:t>
        <w:br/>
        <w:br/>
        <w:t>3. **Links, Contradictions, and Unique Findings:**</w:t>
        <w:br/>
        <w:t xml:space="preserve">   - **Link:** Lisa's claim of Dr. Harper's permission needs verification, linking Dr. Harper to the investigation.</w:t>
        <w:br/>
        <w:t xml:space="preserve">   - **Contradiction:** If Dr. Harper denies giving permission, this contradicts Lisa's claim and strengthens suspicion.</w:t>
        <w:br/>
        <w:t xml:space="preserve">   - **Unique Finding:** The USB drive's presence and the altered equipment settings are unique details that could indicate a breach or sabotage.</w:t>
        <w:br/>
        <w:br/>
        <w:t>4. **Reasoning Process:**</w:t>
        <w:br/>
        <w:t xml:space="preserve">   - Verify Lisa Chen's claim with Dr. Harper to confirm or refute her statement.</w:t>
        <w:br/>
        <w:t xml:space="preserve">   - Analyze the USB drive for data or evidence of unauthorized access or data transfer.</w:t>
        <w:br/>
        <w:t xml:space="preserve">   - Investigate the altered equipment settings to determine if they were part of a larger scheme or accidental.</w:t>
        <w:br/>
        <w:t xml:space="preserve">   - Interview other lab personnel to confirm Nina's observations and gather additional testimonies.</w:t>
        <w:br/>
        <w:t xml:space="preserve">   - Cross-reference lab access logs to track Lisa's movements and verify her access claims.</w:t>
        <w:br/>
        <w:br/>
        <w:t>&lt;/Reasoning&gt;</w:t>
        <w:br/>
        <w:br/>
        <w:t>&lt;Summary&gt;</w:t>
        <w:br/>
        <w:t>Nina Williams' statement provides a critical timeline and identifies Lisa Chen as a potential suspect due to unauthorized access to secured data files. The discovery of a USB drive and unusual equipment alterations suggest possible unauthorized activities. Verification of Lisa's claim about Dr. Harper's permission and analysis of the USB drive are essential next steps. The investigation should focus on confirming Nina's observations and gathering corroborative evidence from other lab personnel and access logs.</w:t>
        <w:br/>
        <w:t>&lt;/Summary&gt;</w:t>
      </w:r>
    </w:p>
    <w:p>
      <w:pPr>
        <w:pStyle w:val="Heading2"/>
      </w:pPr>
      <w:r>
        <w:t>Analysis for Witness Statement Officer James Lee.docx</w:t>
      </w:r>
    </w:p>
    <w:p>
      <w:r>
        <w:t>&lt;Reasoning&gt;</w:t>
        <w:br/>
        <w:t>1. **Key Elements of the Document:**</w:t>
        <w:br/>
        <w:t xml:space="preserve">   - **Date and Time of Statement:** October 15, 2023, at 8:45 AM.</w:t>
        <w:br/>
        <w:t xml:space="preserve">   - **Location:** Metro City University Security Office.</w:t>
        <w:br/>
        <w:t xml:space="preserve">   - **Role and Shift Timing:** Officer James Lee, Campus Security Officer, on duty from 11:00 PM on October 14 to 7:00 AM on October 15.</w:t>
        <w:br/>
        <w:t xml:space="preserve">   - **Observations:**</w:t>
        <w:br/>
        <w:t xml:space="preserve">     - Unusual activity on security cameras around midnight.</w:t>
        <w:br/>
        <w:t xml:space="preserve">     - Corrupted or missing footage.</w:t>
        <w:br/>
        <w:t xml:space="preserve">   - **Building Access:** Dr. Michael Bennett's keycard was used at 11:50 PM.</w:t>
        <w:br/>
        <w:t xml:space="preserve">   - **Anomalies:** Deleted or altered sections in the security log.</w:t>
        <w:br/>
        <w:t xml:space="preserve">   - **Additional Information:** No alarms or alerts during the shift.</w:t>
        <w:br/>
        <w:br/>
        <w:t>2. **Contribution to the Investigation:**</w:t>
        <w:br/>
        <w:t xml:space="preserve">   - **Date and Time of Statement:** Establishes the timeline and context for the events described.</w:t>
        <w:br/>
        <w:t xml:space="preserve">   - **Role and Shift Timing:** Confirms Officer Lee's presence and responsibility during the critical time frame.</w:t>
        <w:br/>
        <w:t xml:space="preserve">   - **Observations:** Suggests potential tampering with security systems, which could indicate a deliberate cover-up or unauthorized access.</w:t>
        <w:br/>
        <w:t xml:space="preserve">   - **Building Access:** The use of Dr. Bennett's keycard is crucial, as it places him or someone with access to his card at the scene during the relevant time.</w:t>
        <w:br/>
        <w:t xml:space="preserve">   - **Anomalies:** The deleted or altered logs suggest an attempt to conceal activities, which is a significant line of inquiry.</w:t>
        <w:br/>
        <w:t xml:space="preserve">   - **Additional Information:** The lack of alarms or alerts could indicate a sophisticated approach to bypass security measures.</w:t>
        <w:br/>
        <w:br/>
        <w:t>3. **Potential Links, Contradictions, or Unique Findings:**</w:t>
        <w:br/>
        <w:t xml:space="preserve">   - The use of Dr. Bennett's keycard at 11:50 PM may directly link him to the incident or suggest misuse of his credentials.</w:t>
        <w:br/>
        <w:t xml:space="preserve">   - The corrupted or missing footage coincides with the time of entry, which could imply tampering to hide the identity of the person entering.</w:t>
        <w:br/>
        <w:t xml:space="preserve">   - The deletion or alteration of security logs further supports the theory of tampering and suggests internal knowledge of the security system.</w:t>
        <w:br/>
        <w:t xml:space="preserve">   - The absence of alarms suggests either a failure in the system or deliberate deactivation.</w:t>
        <w:br/>
        <w:br/>
        <w:t>4. **Detailed Reasoning Process:**</w:t>
        <w:br/>
        <w:t xml:space="preserve">   - The timeline of events, starting from Officer Lee's shift to the observed anomalies, helps narrow down the window of opportunity for any unauthorized activity.</w:t>
        <w:br/>
        <w:t xml:space="preserve">   - The use of Dr. Bennett's keycard is a critical lead; it requires further investigation into his whereabouts and the possibility of his card being stolen or misused.</w:t>
        <w:br/>
        <w:t xml:space="preserve">   - The missing footage and altered logs are strong indicators of tampering, which should be cross-referenced with other security measures or eyewitness accounts.</w:t>
        <w:br/>
        <w:t xml:space="preserve">   - The lack of alarms could be due to system failure or intentional manipulation, warranting a technical review of the security system.</w:t>
        <w:br/>
        <w:br/>
        <w:t>&lt;/Reasoning&gt;</w:t>
        <w:br/>
        <w:br/>
        <w:t>&lt;Summary&gt;</w:t>
        <w:br/>
        <w:t>The witness statement from Officer James Lee highlights several critical points for the investigation: unusual activity and missing footage from security cameras around midnight, the use of Dr. Michael Bennett's keycard at 11:50 PM, and altered security logs. These elements suggest potential tampering with security systems and raise questions about the involvement of Dr. Bennett or misuse of his credentials. The absence of alarms further complicates the scenario, indicating either a sophisticated breach or internal manipulation of security protocols. These findings necessitate further investigation into Dr. Bennett's activities and a technical audit of the security systems.</w:t>
        <w:br/>
        <w:t>&lt;/Summary&gt;</w:t>
      </w:r>
    </w:p>
    <w:p>
      <w:pPr>
        <w:pStyle w:val="Heading2"/>
      </w:pPr>
      <w:r>
        <w:t>Analysis for Witness Statement Samantha Brooks.docx</w:t>
      </w:r>
    </w:p>
    <w:p>
      <w:r>
        <w:t>&lt;Reasoning&gt;</w:t>
        <w:br/>
        <w:br/>
        <w:t>1. **Key Elements**:</w:t>
        <w:br/>
        <w:t xml:space="preserve">   - Witness: Samantha Brooks</w:t>
        <w:br/>
        <w:t xml:space="preserve">   - Date and Time of Statement: October 15, 2023, at 2:00 PM</w:t>
        <w:br/>
        <w:t xml:space="preserve">   - Location: Café across from Metro City University</w:t>
        <w:br/>
        <w:t xml:space="preserve">   - Interviewer: Officer Daniel Reed</w:t>
        <w:br/>
        <w:t xml:space="preserve">   - Event Context: Café open late for a private event on October 14</w:t>
        <w:br/>
        <w:t xml:space="preserve">   - Observation: Daniel Ruiz was present at the café around 8:00 PM</w:t>
        <w:br/>
        <w:t xml:space="preserve">   - Behavior: Daniel appeared tense and was engaged in a heated phone conversation</w:t>
        <w:br/>
        <w:t xml:space="preserve">   - Overheard Phrases: "This needs to be resolved tonight" and "I won't accept no for an answer"</w:t>
        <w:br/>
        <w:t xml:space="preserve">   - Departure: Daniel left the café around 8:30 PM</w:t>
        <w:br/>
        <w:br/>
        <w:t>2. **Assessment of Each Element**:</w:t>
        <w:br/>
        <w:t xml:space="preserve">   - **Witness and Interview Context**: Samantha Brooks provides a first-hand account of events at her café. The timing of the statement (the day after the event) suggests that memories are relatively fresh.</w:t>
        <w:br/>
        <w:t xml:space="preserve">   - **Event Context**: The café was open late for a private event, indicating that Daniel Ruiz's presence might be linked to this event, either as a guest or in another capacity.</w:t>
        <w:br/>
        <w:t xml:space="preserve">   - **Observation and Behavior**: Daniel Ruiz's tense demeanor and involvement in a heated phone conversation suggest he was under stress or involved in a pressing matter.</w:t>
        <w:br/>
        <w:t xml:space="preserve">   - **Overheard Phrases**: The phrases "This needs to be resolved tonight" and "I won't accept no for an answer" imply urgency and determination, potentially indicating involvement in a critical situation or negotiation.</w:t>
        <w:br/>
        <w:t xml:space="preserve">   - **Departure Time**: Daniel leaving at 8:30 PM provides a timeline for his movements and can be cross-referenced with other evidence or witness statements.</w:t>
        <w:br/>
        <w:br/>
        <w:t>3. **Potential Links and Contradictions**:</w:t>
        <w:br/>
        <w:t xml:space="preserve">   - The phrases overheard could link Daniel Ruiz to a specific event or conflict occurring on the night of October 14. This should be cross-referenced with other known events or incidents that took place that evening.</w:t>
        <w:br/>
        <w:t xml:space="preserve">   - The timeline from 8:00 PM to 8:30 PM is crucial for establishing Daniel's whereabouts and activities. This timeline can be compared with other evidence, such as phone records or surveillance footage.</w:t>
        <w:br/>
        <w:t xml:space="preserve">   - There are no immediate contradictions within this statement, but further investigation is needed to corroborate Samantha's observations with other evidence.</w:t>
        <w:br/>
        <w:br/>
        <w:t>4. **Unique Findings**:</w:t>
        <w:br/>
        <w:t xml:space="preserve">   - Samantha's statement provides a specific timeframe and context for Daniel Ruiz's actions on the evening of October 14, which could be pivotal in understanding his involvement in any incidents that occurred that night.</w:t>
        <w:br/>
        <w:br/>
        <w:t>&lt;/Reasoning&gt;</w:t>
        <w:br/>
        <w:br/>
        <w:t>&lt;Summary&gt;</w:t>
        <w:br/>
        <w:t>The witness statement from Samantha Brooks provides crucial information about Daniel Ruiz's presence and behavior at her café on the evening of October 14, 2023. He appeared tense and was involved in a heated phone conversation, using phrases that suggested urgency and determination. Daniel left the café around 8:30 PM. This timeline and his behavior could be significant in understanding his involvement in any events or incidents on that night. Further investigation is needed to corroborate this statement with other evidence.</w:t>
        <w:br/>
        <w:t>&lt;/Summary&gt;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